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23" w:rsidRPr="00B876B0" w:rsidRDefault="0030360C">
      <w:pPr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color w:val="000000"/>
          <w:sz w:val="32"/>
        </w:rPr>
        <w:t>ONYEKACHI, GOD'SWILL RICHARD</w:t>
      </w:r>
    </w:p>
    <w:p w:rsidR="003F5923" w:rsidRPr="00B876B0" w:rsidRDefault="0030360C">
      <w:pPr>
        <w:spacing w:after="120"/>
        <w:jc w:val="center"/>
        <w:rPr>
          <w:rFonts w:ascii="Times New Roman" w:hAnsi="Times New Roman" w:cs="Times New Roman"/>
          <w:sz w:val="26"/>
        </w:rPr>
      </w:pPr>
      <w:r w:rsidRPr="00B876B0">
        <w:rPr>
          <w:rFonts w:ascii="Times New Roman" w:hAnsi="Times New Roman" w:cs="Times New Roman"/>
          <w:sz w:val="25"/>
        </w:rPr>
        <w:t xml:space="preserve">Front-End Developer </w:t>
      </w:r>
    </w:p>
    <w:p w:rsidR="003F5923" w:rsidRPr="00B876B0" w:rsidRDefault="0030360C">
      <w:pPr>
        <w:spacing w:after="20"/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Calabar, Nigeria | </w:t>
      </w:r>
      <w:r w:rsidRPr="00B876B0">
        <w:rPr>
          <w:rFonts w:ascii="Times New Roman" w:hAnsi="Times New Roman" w:cs="Times New Roman"/>
          <w:b/>
          <w:sz w:val="21"/>
        </w:rPr>
        <w:t>Email</w:t>
      </w:r>
      <w:r w:rsidRPr="00B876B0">
        <w:rPr>
          <w:rFonts w:ascii="Times New Roman" w:hAnsi="Times New Roman" w:cs="Times New Roman"/>
          <w:sz w:val="21"/>
        </w:rPr>
        <w:t xml:space="preserve">: mail.ricx@gmail.com | </w:t>
      </w:r>
      <w:r w:rsidRPr="00B876B0">
        <w:rPr>
          <w:rFonts w:ascii="Times New Roman" w:hAnsi="Times New Roman" w:cs="Times New Roman"/>
          <w:b/>
          <w:sz w:val="21"/>
        </w:rPr>
        <w:t>Phone</w:t>
      </w:r>
      <w:r w:rsidRPr="00B876B0">
        <w:rPr>
          <w:rFonts w:ascii="Times New Roman" w:hAnsi="Times New Roman" w:cs="Times New Roman"/>
          <w:sz w:val="21"/>
        </w:rPr>
        <w:t>: +234 810 079 0074</w:t>
      </w:r>
    </w:p>
    <w:p w:rsidR="003F5923" w:rsidRPr="00B876B0" w:rsidRDefault="0030360C">
      <w:pPr>
        <w:spacing w:after="240"/>
        <w:jc w:val="center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Portfolio</w:t>
      </w:r>
      <w:r w:rsidRPr="00B876B0">
        <w:rPr>
          <w:rFonts w:ascii="Times New Roman" w:hAnsi="Times New Roman" w:cs="Times New Roman"/>
          <w:sz w:val="21"/>
        </w:rPr>
        <w:t xml:space="preserve">: https://bit.ly/DevRic | </w:t>
      </w:r>
      <w:bookmarkStart w:id="0" w:name="_GoBack"/>
      <w:r w:rsidRPr="00B876B0">
        <w:rPr>
          <w:rFonts w:ascii="Times New Roman" w:hAnsi="Times New Roman" w:cs="Times New Roman"/>
          <w:b/>
          <w:sz w:val="21"/>
        </w:rPr>
        <w:t>GitHub</w:t>
      </w:r>
      <w:bookmarkEnd w:id="0"/>
      <w:r w:rsidRPr="00B876B0">
        <w:rPr>
          <w:rFonts w:ascii="Times New Roman" w:hAnsi="Times New Roman" w:cs="Times New Roman"/>
          <w:sz w:val="21"/>
        </w:rPr>
        <w:t xml:space="preserve">: </w:t>
      </w:r>
      <w:r w:rsidR="00B876B0">
        <w:rPr>
          <w:rFonts w:ascii="Times New Roman" w:hAnsi="Times New Roman" w:cs="Times New Roman"/>
          <w:sz w:val="21"/>
        </w:rPr>
        <w:t>http://github.com/kachiDeGreat</w:t>
      </w: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About Me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 xml:space="preserve">Experienced and passionate </w:t>
      </w:r>
      <w:r w:rsidRPr="00B876B0">
        <w:rPr>
          <w:rFonts w:ascii="Times New Roman" w:hAnsi="Times New Roman" w:cs="Times New Roman"/>
          <w:sz w:val="21"/>
        </w:rPr>
        <w:t xml:space="preserve">Front-End Developer with over four years of demonstrated ability in designing and developing responsive, user-friendly web interfaces. Skilled in crafting scalable front-end architectures using modern frameworks like React and Next.js, with a strong focus </w:t>
      </w:r>
      <w:r w:rsidRPr="00B876B0">
        <w:rPr>
          <w:rFonts w:ascii="Times New Roman" w:hAnsi="Times New Roman" w:cs="Times New Roman"/>
          <w:sz w:val="21"/>
        </w:rPr>
        <w:t>on performance, accessibility, and maintainability. Highly collaborative and committed to delivering intuitive digital experiences that meet user and business goals.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Experience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Droid Technologies (2024 — Present)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Contributed to the fron</w:t>
      </w:r>
      <w:r w:rsidRPr="00B876B0">
        <w:rPr>
          <w:rFonts w:ascii="Times New Roman" w:hAnsi="Times New Roman" w:cs="Times New Roman"/>
          <w:sz w:val="21"/>
        </w:rPr>
        <w:t>t-end development of all company projects, including Knowledge City, the Droid Technologies website, and Tourism for Food.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Built reusable and maintainable components using React, TypeScript, and Tailwind CSS.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Ensured cross-device responsiveness, performanc</w:t>
      </w:r>
      <w:r w:rsidRPr="00B876B0">
        <w:rPr>
          <w:rFonts w:ascii="Times New Roman" w:hAnsi="Times New Roman" w:cs="Times New Roman"/>
          <w:sz w:val="21"/>
        </w:rPr>
        <w:t>e optimization, and modern UI standards.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Collaborated with design and backend teams to deliver seamless web experiences.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Diocese of Calabar – Anglican Communion (2023 — 2024)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Built and maintained the Diocese’s official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Managed</w:t>
      </w:r>
      <w:r w:rsidRPr="00B876B0">
        <w:rPr>
          <w:rFonts w:ascii="Times New Roman" w:hAnsi="Times New Roman" w:cs="Times New Roman"/>
          <w:sz w:val="21"/>
        </w:rPr>
        <w:t xml:space="preserve"> and updated digital content including announcements, events, and multimedia.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Ensured web interfaces aligned with the Diocese’s communication objectives.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Monitored performance, resolved bugs, and implemented UI enhancements.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Front-End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AYF Calaba</w:t>
      </w:r>
      <w:r w:rsidRPr="00B876B0">
        <w:rPr>
          <w:rFonts w:ascii="Times New Roman" w:hAnsi="Times New Roman" w:cs="Times New Roman"/>
          <w:sz w:val="21"/>
        </w:rPr>
        <w:t>r (Anglican Youth Fellowship) (2023 — 2024)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Designed and deployed a dynamic youth-focused website for the AYF Diocese.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Developed a real-time registration system and blog module using Firebase.</w:t>
      </w:r>
    </w:p>
    <w:p w:rsidR="003F5923" w:rsidRPr="00B876B0" w:rsidRDefault="0030360C" w:rsidP="00B876B0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Collaborated closely with stakeholders to ensure the platform </w:t>
      </w:r>
      <w:r w:rsidRPr="00B876B0">
        <w:rPr>
          <w:rFonts w:ascii="Times New Roman" w:hAnsi="Times New Roman" w:cs="Times New Roman"/>
          <w:sz w:val="21"/>
        </w:rPr>
        <w:t>reflected the brand's mission and goals.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Web Developer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Goals Afrika (2020 — 2022)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Developed and maintained the organization's public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Refactored legacy layouts to improve SEO, responsiveness, and user flow.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Implemented front-end enhancements that </w:t>
      </w:r>
      <w:r w:rsidRPr="00B876B0">
        <w:rPr>
          <w:rFonts w:ascii="Times New Roman" w:hAnsi="Times New Roman" w:cs="Times New Roman"/>
          <w:sz w:val="21"/>
        </w:rPr>
        <w:t>improved user interaction.</w:t>
      </w:r>
    </w:p>
    <w:p w:rsidR="003F5923" w:rsidRPr="00B876B0" w:rsidRDefault="003F5923">
      <w:pPr>
        <w:rPr>
          <w:rFonts w:ascii="Times New Roman" w:hAnsi="Times New Roman" w:cs="Times New Roman"/>
        </w:rPr>
      </w:pP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ICT Assistant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Leadpac Foundation (2019 — 2022)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Managed routine updates and design changes on the organization’s website.</w:t>
      </w:r>
    </w:p>
    <w:p w:rsidR="003F5923" w:rsidRPr="00B876B0" w:rsidRDefault="0030360C">
      <w:pPr>
        <w:pStyle w:val="ListBullet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Assisted in technical decision-making and provided advisory on digital upgrades.</w:t>
      </w:r>
    </w:p>
    <w:p w:rsidR="003F5923" w:rsidRPr="00B876B0" w:rsidRDefault="003F5923">
      <w:pPr>
        <w:rPr>
          <w:rFonts w:ascii="Times New Roman" w:hAnsi="Times New Roman" w:cs="Times New Roman"/>
        </w:rPr>
      </w:pPr>
    </w:p>
    <w:p w:rsidR="00B876B0" w:rsidRDefault="00B876B0">
      <w:pPr>
        <w:spacing w:after="12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Education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b/>
          <w:sz w:val="21"/>
        </w:rPr>
        <w:t>University of C</w:t>
      </w:r>
      <w:r w:rsidRPr="00B876B0">
        <w:rPr>
          <w:rFonts w:ascii="Times New Roman" w:hAnsi="Times New Roman" w:cs="Times New Roman"/>
          <w:b/>
          <w:sz w:val="21"/>
        </w:rPr>
        <w:t>ross River State (UNICROSS)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Bachelor of Science in Computer Science (2020 – Present)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Projects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Links to some of my work can be found on https://bit.ly/DevRic. Additional information and code walk-throughs are available upon request via a scheduled demo call</w:t>
      </w:r>
      <w:r w:rsidRPr="00B876B0">
        <w:rPr>
          <w:rFonts w:ascii="Times New Roman" w:hAnsi="Times New Roman" w:cs="Times New Roman"/>
          <w:sz w:val="21"/>
        </w:rPr>
        <w:t>.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Technical Skills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Languages: JavaScript, </w:t>
      </w:r>
      <w:proofErr w:type="spellStart"/>
      <w:r w:rsidRPr="00B876B0">
        <w:rPr>
          <w:rFonts w:ascii="Times New Roman" w:hAnsi="Times New Roman" w:cs="Times New Roman"/>
          <w:sz w:val="21"/>
        </w:rPr>
        <w:t>TypeScript</w:t>
      </w:r>
      <w:proofErr w:type="spellEnd"/>
      <w:r w:rsidRPr="00B876B0">
        <w:rPr>
          <w:rFonts w:ascii="Times New Roman" w:hAnsi="Times New Roman" w:cs="Times New Roman"/>
          <w:sz w:val="21"/>
        </w:rPr>
        <w:t>, HTML5, CSS3, SASS, LESS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Frameworks &amp; Libraries: React.js, Next.js, Redux, Tailwind CSS, Bootstrap, jQuery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Backend &amp; Tools: Firebase, Node.js, Express.js, GraphQL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Development Tools: Git, GitHub, </w:t>
      </w:r>
      <w:r w:rsidRPr="00B876B0">
        <w:rPr>
          <w:rFonts w:ascii="Times New Roman" w:hAnsi="Times New Roman" w:cs="Times New Roman"/>
          <w:sz w:val="21"/>
        </w:rPr>
        <w:t>Bitbucket, Vite, NPM, Yarn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 xml:space="preserve">Productivity &amp; Design: Slack, Notion, Trello, ClickUp, Asana, Jira, </w:t>
      </w:r>
      <w:proofErr w:type="spellStart"/>
      <w:r w:rsidRPr="00B876B0">
        <w:rPr>
          <w:rFonts w:ascii="Times New Roman" w:hAnsi="Times New Roman" w:cs="Times New Roman"/>
          <w:sz w:val="21"/>
        </w:rPr>
        <w:t>Figma</w:t>
      </w:r>
      <w:proofErr w:type="spellEnd"/>
      <w:r w:rsidRPr="00B876B0">
        <w:rPr>
          <w:rFonts w:ascii="Times New Roman" w:hAnsi="Times New Roman" w:cs="Times New Roman"/>
          <w:sz w:val="21"/>
        </w:rPr>
        <w:t>, Visual Studio Code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Soft Skills</w:t>
      </w:r>
    </w:p>
    <w:p w:rsidR="003F5923" w:rsidRDefault="0030360C">
      <w:pPr>
        <w:spacing w:after="40"/>
        <w:rPr>
          <w:rFonts w:ascii="Times New Roman" w:hAnsi="Times New Roman" w:cs="Times New Roman"/>
          <w:sz w:val="21"/>
        </w:rPr>
      </w:pPr>
      <w:r w:rsidRPr="00B876B0">
        <w:rPr>
          <w:rFonts w:ascii="Times New Roman" w:hAnsi="Times New Roman" w:cs="Times New Roman"/>
          <w:sz w:val="21"/>
        </w:rPr>
        <w:t>Collaboration, Leadership, UI/UX Thinking, Communication, Critical Thinking, Adaptability, Accountability, Empathy, Problem</w:t>
      </w:r>
      <w:r w:rsidRPr="00B876B0">
        <w:rPr>
          <w:rFonts w:ascii="Times New Roman" w:hAnsi="Times New Roman" w:cs="Times New Roman"/>
          <w:sz w:val="21"/>
        </w:rPr>
        <w:t xml:space="preserve"> Solving, Open-mindedness</w:t>
      </w:r>
    </w:p>
    <w:p w:rsidR="00B876B0" w:rsidRPr="00B876B0" w:rsidRDefault="00B876B0">
      <w:pPr>
        <w:spacing w:after="40"/>
        <w:rPr>
          <w:rFonts w:ascii="Times New Roman" w:hAnsi="Times New Roman" w:cs="Times New Roman"/>
        </w:rPr>
      </w:pPr>
    </w:p>
    <w:p w:rsidR="003F5923" w:rsidRPr="00B876B0" w:rsidRDefault="0030360C">
      <w:pPr>
        <w:spacing w:after="120"/>
        <w:rPr>
          <w:rFonts w:ascii="Times New Roman" w:hAnsi="Times New Roman" w:cs="Times New Roman"/>
          <w:color w:val="000000" w:themeColor="text1"/>
        </w:rPr>
      </w:pPr>
      <w:r w:rsidRPr="00B876B0">
        <w:rPr>
          <w:rFonts w:ascii="Times New Roman" w:hAnsi="Times New Roman" w:cs="Times New Roman"/>
          <w:b/>
          <w:color w:val="000000" w:themeColor="text1"/>
          <w:sz w:val="24"/>
        </w:rPr>
        <w:t>Contact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Email: mail.ricx@gmail.com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Phone: +234 810 079 0074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>Portfolio: https://bit.ly/DevRic</w:t>
      </w:r>
    </w:p>
    <w:p w:rsidR="003F5923" w:rsidRPr="00B876B0" w:rsidRDefault="0030360C">
      <w:pPr>
        <w:spacing w:after="40"/>
        <w:rPr>
          <w:rFonts w:ascii="Times New Roman" w:hAnsi="Times New Roman" w:cs="Times New Roman"/>
        </w:rPr>
      </w:pPr>
      <w:r w:rsidRPr="00B876B0">
        <w:rPr>
          <w:rFonts w:ascii="Times New Roman" w:hAnsi="Times New Roman" w:cs="Times New Roman"/>
          <w:sz w:val="21"/>
        </w:rPr>
        <w:t xml:space="preserve">GitHub: </w:t>
      </w:r>
      <w:r w:rsidR="00B876B0">
        <w:rPr>
          <w:rFonts w:ascii="Times New Roman" w:hAnsi="Times New Roman" w:cs="Times New Roman"/>
          <w:sz w:val="21"/>
        </w:rPr>
        <w:t>http://github.com/kachiDeGreat</w:t>
      </w:r>
    </w:p>
    <w:sectPr w:rsidR="003F5923" w:rsidRPr="00B876B0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360C"/>
    <w:rsid w:val="00326F90"/>
    <w:rsid w:val="003F5923"/>
    <w:rsid w:val="00AA1D8D"/>
    <w:rsid w:val="00B47730"/>
    <w:rsid w:val="00B876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67E53"/>
  <w14:defaultImageDpi w14:val="300"/>
  <w15:docId w15:val="{0F1A5C73-684F-4CE5-AE00-860216F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D5485-5559-489C-9F6B-9C1A40F6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 Church Media</cp:lastModifiedBy>
  <cp:revision>2</cp:revision>
  <dcterms:created xsi:type="dcterms:W3CDTF">2025-07-06T19:05:00Z</dcterms:created>
  <dcterms:modified xsi:type="dcterms:W3CDTF">2025-07-06T19:05:00Z</dcterms:modified>
  <cp:category/>
</cp:coreProperties>
</file>